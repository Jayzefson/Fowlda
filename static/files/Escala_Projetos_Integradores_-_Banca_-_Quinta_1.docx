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Quinta 19/12 - Matutino</w:t>
      </w:r>
    </w:p>
    <w:p>
      <w:r>
        <w:t>Alunos TurmaAvaliadores</w:t>
      </w:r>
    </w:p>
    <w:p>
      <w:r>
        <w:t>Gustavo Heberty</w:t>
      </w:r>
    </w:p>
    <w:p>
      <w:r>
        <w:t>VICTOR ORLANDO AVELAR INFO H</w:t>
      </w:r>
    </w:p>
    <w:p>
      <w:r>
        <w:t>Sala 16ISABELLY GOMES INFO H</w:t>
      </w:r>
    </w:p>
    <w:p>
      <w:r>
        <w:t>SAMUEL RIBEIRO DE PAULA BENEDITO INFO G</w:t>
      </w:r>
    </w:p>
    <w:p>
      <w:r>
        <w:t>PEDRO ARCILIO VILELA NETO INFO I</w:t>
      </w:r>
    </w:p>
    <w:p>
      <w:r>
        <w:t>CAROLINA MARIA MÁXIMO INFO G</w:t>
      </w:r>
    </w:p>
    <w:p>
      <w:r>
        <w:t>LUCAS FERNANDO SILVA ALVES NOVAIS INFO I</w:t>
      </w:r>
    </w:p>
    <w:p>
      <w:r>
        <w:t>MAILON ROBERTO MARTINS INFO H</w:t>
      </w:r>
    </w:p>
    <w:p>
      <w:r>
        <w:t>GISELLE DOMINGOS ADÃO INFO G</w:t>
      </w:r>
    </w:p>
    <w:p>
      <w:r>
        <w:t>Quinta 19/12 - Vespertino</w:t>
      </w:r>
    </w:p>
    <w:p>
      <w:r>
        <w:t>Alunos TurmaAvaliadores</w:t>
      </w:r>
    </w:p>
    <w:p>
      <w:r>
        <w:t>Sueli Heberty</w:t>
      </w:r>
    </w:p>
    <w:p>
      <w:r>
        <w:t>AMANDA REGINA MARTINS DA SILVA INFO G</w:t>
      </w:r>
    </w:p>
    <w:p>
      <w:r>
        <w:t>Sala 16GIOVANI HENRIQUE PEREIRA INFO I</w:t>
      </w:r>
    </w:p>
    <w:p>
      <w:r>
        <w:t>FLÁVIA ALVES SILVA INFO H</w:t>
      </w:r>
    </w:p>
    <w:p>
      <w:r>
        <w:t>PEDRO MANSANO ENGLER WINTHER INFO G</w:t>
      </w:r>
    </w:p>
    <w:p>
      <w:r>
        <w:t>PEDRO ANGELO DE MELO ALEXANDRE INFO I</w:t>
      </w:r>
    </w:p>
    <w:p>
      <w:r>
        <w:t>KAROLAINY DIONISIO DA SILVA INFO G</w:t>
      </w:r>
    </w:p>
    <w:p>
      <w:r>
        <w:t>GABRIELLE MARTINS MORAES INFO H</w:t>
      </w:r>
    </w:p>
    <w:p>
      <w:r>
        <w:t>CAIO GABRIEL DOS  REIS INFO I</w:t>
      </w:r>
    </w:p>
    <w:p>
      <w:r>
        <w:t>Alunos TurmaAvaliadores</w:t>
      </w:r>
    </w:p>
    <w:p>
      <w:r>
        <w:t>Gustavo</w:t>
      </w:r>
    </w:p>
    <w:p>
      <w:r>
        <w:t>JÚLIA HELENA DE PAULA BENEDITO INFO G</w:t>
      </w:r>
    </w:p>
    <w:p>
      <w:r>
        <w:t>Sala 10RENAN VÍTOR DA CUNHA INFO G</w:t>
      </w:r>
    </w:p>
    <w:p>
      <w:r>
        <w:t>MARIA EDUARDA FERNANDES BECKER INFO H</w:t>
      </w:r>
    </w:p>
    <w:p>
      <w:r>
        <w:t>Sala 10TAINÁ CAROLINE DOS REIS INFO H</w:t>
      </w:r>
    </w:p>
    <w:p>
      <w:r>
        <w:t>MARINA EDUARDA DE OLIVEIRA INFO I</w:t>
      </w:r>
    </w:p>
    <w:p>
      <w:r>
        <w:t>MIGUEL GERALDO OLIVEIRA SILVA INFO H</w:t>
      </w:r>
    </w:p>
    <w:p>
      <w:r>
        <w:t>LUIZ OTÁVIO FERREIRA ROCHA INFO I</w:t>
      </w:r>
    </w:p>
    <w:p>
      <w:r>
        <w:t>GIOVANA VITÓRIA TEODORO INFO 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